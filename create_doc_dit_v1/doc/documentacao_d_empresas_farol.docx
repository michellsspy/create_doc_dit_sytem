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DIT - Tabela: refined.d_empresas_farol</w:t>
      </w:r>
    </w:p>
    <w:p>
      <w:pPr>
        <w:pStyle w:val="Heading1"/>
      </w:pPr>
      <w:r>
        <w:t>Objetivo:</w:t>
      </w:r>
    </w:p>
    <w:p>
      <w:r>
        <w:t>Tabela da dimensão de empresas do indicador farol.</w:t>
      </w:r>
    </w:p>
    <w:p>
      <w:pPr>
        <w:pStyle w:val="Heading1"/>
      </w:pPr>
      <w:r>
        <w:t>Fontes de Dados: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Origem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trusted.tb_tab_empresa_farol</w:t>
            </w:r>
          </w:p>
        </w:tc>
        <w:tc>
          <w:tcPr>
            <w:tcW w:type="dxa" w:w="4320"/>
          </w:tcPr>
          <w:p>
            <w:r>
              <w:t>Tabela de empresas.</w:t>
            </w:r>
          </w:p>
        </w:tc>
      </w:tr>
      <w:tr>
        <w:tc>
          <w:tcPr>
            <w:tcW w:type="dxa" w:w="4320"/>
          </w:tcPr>
          <w:p>
            <w:r>
              <w:t>raw.sharepoint_dados_filiais_farol</w:t>
            </w:r>
          </w:p>
        </w:tc>
        <w:tc>
          <w:tcPr>
            <w:tcW w:type="dxa" w:w="4320"/>
          </w:tcPr>
          <w:p>
            <w:r>
              <w:t>Tabela do SharePoint com dados de filiais.</w:t>
            </w:r>
          </w:p>
        </w:tc>
      </w:tr>
      <w:tr>
        <w:tc>
          <w:tcPr>
            <w:tcW w:type="dxa" w:w="4320"/>
          </w:tcPr>
          <w:p>
            <w:r>
              <w:t>refined.tb_farol_faturamento_farol</w:t>
            </w:r>
          </w:p>
        </w:tc>
        <w:tc>
          <w:tcPr>
            <w:tcW w:type="dxa" w:w="4320"/>
          </w:tcPr>
          <w:p>
            <w:r>
              <w:t>Tabela com dados de faturamento.</w:t>
            </w:r>
          </w:p>
        </w:tc>
      </w:tr>
    </w:tbl>
    <w:p/>
    <w:p>
      <w:pPr>
        <w:pStyle w:val="Heading1"/>
      </w:pPr>
      <w:r>
        <w:t>Histórico de alterações: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Desenvolvido por</w:t>
            </w:r>
          </w:p>
        </w:tc>
        <w:tc>
          <w:tcPr>
            <w:tcW w:type="dxa" w:w="2880"/>
          </w:tcPr>
          <w:p>
            <w:r>
              <w:t>Modificações</w:t>
            </w:r>
          </w:p>
        </w:tc>
      </w:tr>
      <w:tr>
        <w:tc>
          <w:tcPr>
            <w:tcW w:type="dxa" w:w="2880"/>
          </w:tcPr>
          <w:p>
            <w:r>
              <w:t>22/05/2025</w:t>
            </w:r>
          </w:p>
        </w:tc>
        <w:tc>
          <w:tcPr>
            <w:tcW w:type="dxa" w:w="2880"/>
          </w:tcPr>
          <w:p>
            <w:r>
              <w:t>Michel Santana</w:t>
            </w:r>
          </w:p>
        </w:tc>
        <w:tc>
          <w:tcPr>
            <w:tcW w:type="dxa" w:w="2880"/>
          </w:tcPr>
          <w:p>
            <w:r>
              <w:t>Criação do notebook</w:t>
            </w:r>
          </w:p>
        </w:tc>
      </w:tr>
    </w:tbl>
    <w:p/>
    <w:p>
      <w:pPr>
        <w:pStyle w:val="Heading1"/>
      </w:pPr>
      <w:r>
        <w:t>Trechos de Código:</w:t>
      </w:r>
    </w:p>
    <w:p>
      <w:r>
        <w:rPr>
          <w:rFonts w:ascii="Courier New" w:hAnsi="Courier New"/>
          <w:sz w:val="18"/>
        </w:rPr>
        <w:t># Importa e executa o notebook `ingestion_function`, localizado em `../00_config/`.</w:t>
      </w:r>
    </w:p>
    <w:p>
      <w:r>
        <w:rPr>
          <w:rFonts w:ascii="Courier New" w:hAnsi="Courier New"/>
          <w:sz w:val="18"/>
        </w:rPr>
        <w:t>%run ../00_config/ingestion_function</w:t>
      </w:r>
    </w:p>
    <w:p>
      <w:r>
        <w:rPr>
          <w:rFonts w:ascii="Courier New" w:hAnsi="Courier New"/>
          <w:sz w:val="18"/>
        </w:rPr>
        <w:t>debug = False</w:t>
        <w:br/>
        <w:t>container_target = 'refined'</w:t>
        <w:br/>
        <w:t>directory = 'farol'</w:t>
        <w:br/>
        <w:t>table_name = 'd_empresas_farol'</w:t>
      </w:r>
    </w:p>
    <w:p>
      <w:r>
        <w:rPr>
          <w:rFonts w:ascii="Courier New" w:hAnsi="Courier New"/>
          <w:sz w:val="18"/>
        </w:rPr>
        <w:t>dbutils.widgets.dropdown("reprocessar", "False", ["True", "False"], "Reprocessar dimensão?")</w:t>
      </w:r>
    </w:p>
    <w:p>
      <w:r>
        <w:rPr>
          <w:rFonts w:ascii="Courier New" w:hAnsi="Courier New"/>
          <w:sz w:val="18"/>
        </w:rPr>
        <w:t>spark.sql(f""" CREATE TABLE IF NOT EXISTS {delta_table_name} (...) COMMENT '{comment_delta_table}'; """)</w:t>
      </w:r>
    </w:p>
    <w:p>
      <w:r>
        <w:rPr>
          <w:rFonts w:ascii="Courier New" w:hAnsi="Courier New"/>
          <w:sz w:val="18"/>
        </w:rPr>
        <w:t>spark.sql("SELECT * FROM tab_empresa")</w:t>
      </w:r>
    </w:p>
    <w:p>
      <w:r>
        <w:rPr>
          <w:rFonts w:ascii="Courier New" w:hAnsi="Courier New"/>
          <w:sz w:val="18"/>
        </w:rPr>
        <w:t>if reprocessar:</w:t>
        <w:br/>
        <w:t xml:space="preserve">  source_df.write.format("delta").mode("overwrite").saveAsTable(...)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